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7705192"/>
        <w:placeholder>
          <w:docPart w:val="4D7E321F598647529862355E4DD7F3AA"/>
        </w:placeholder>
        <w:date w:fullDate="2017-10-13T00:00:00Z">
          <w:dateFormat w:val="M/d/yyyy"/>
          <w:lid w:val="en-US"/>
          <w:storeMappedDataAs w:val="dateTime"/>
          <w:calendar w:val="gregorian"/>
        </w:date>
      </w:sdtPr>
      <w:sdtEndPr/>
      <w:sdtContent>
        <w:p w:rsidR="001604B3" w:rsidRDefault="00E554F9" w:rsidP="00E554F9">
          <w:r>
            <w:t>10/13/2017</w:t>
          </w:r>
        </w:p>
      </w:sdtContent>
    </w:sdt>
    <w:p w:rsidR="001604B3" w:rsidRDefault="00A22681" w:rsidP="00A22681">
      <w:pPr>
        <w:pStyle w:val="SenderAddress"/>
      </w:pPr>
      <w:r>
        <w:t>Hat Island Desalination Plant</w:t>
      </w:r>
    </w:p>
    <w:p w:rsidR="001604B3" w:rsidRDefault="00A22681" w:rsidP="00A22681">
      <w:pPr>
        <w:pStyle w:val="SenderAddress"/>
      </w:pPr>
      <w:r>
        <w:t>Chris Inman</w:t>
      </w:r>
    </w:p>
    <w:p w:rsidR="001604B3" w:rsidRDefault="00A22681">
      <w:pPr>
        <w:pStyle w:val="Salutation"/>
      </w:pPr>
      <w:r>
        <w:t>Hello! Chris Inman,</w:t>
      </w:r>
      <w:bookmarkStart w:id="0" w:name="_GoBack"/>
      <w:bookmarkEnd w:id="0"/>
    </w:p>
    <w:p w:rsidR="001604B3" w:rsidRDefault="00D2320A" w:rsidP="00D2320A">
      <w:r>
        <w:tab/>
        <w:t>We are the Night Gnomes</w:t>
      </w:r>
      <w:r w:rsidR="00A22681">
        <w:t xml:space="preserve"> robotics team in</w:t>
      </w:r>
      <w:r>
        <w:t xml:space="preserve"> Mukilteo, WA</w:t>
      </w:r>
      <w:r w:rsidR="00A22681">
        <w:t xml:space="preserve">. We are participating in a challenge in </w:t>
      </w:r>
      <w:r>
        <w:t xml:space="preserve">the </w:t>
      </w:r>
      <w:r w:rsidR="00A22681">
        <w:t>FLL</w:t>
      </w:r>
      <w:r>
        <w:t xml:space="preserve"> Competition</w:t>
      </w:r>
      <w:r w:rsidR="00A22681">
        <w:t>. We, Esther Kwon, Emily Lewis, Arianna Griffin, and Diya Patel, present to you a new desalination idea. For us to present</w:t>
      </w:r>
      <w:r>
        <w:t xml:space="preserve"> this idea to you</w:t>
      </w:r>
      <w:r w:rsidR="00A22681">
        <w:t>, we would like to meet you in person. If you agree, plea</w:t>
      </w:r>
      <w:r w:rsidR="00E554F9">
        <w:t xml:space="preserve">se reply back </w:t>
      </w:r>
      <w:r w:rsidR="00A22681">
        <w:t xml:space="preserve">including the date, time, and place where you would like to meet. We would really appreciate it if this meeting would happen before November </w:t>
      </w:r>
      <w:proofErr w:type="gramStart"/>
      <w:r w:rsidR="00A22681">
        <w:t>30</w:t>
      </w:r>
      <w:r w:rsidR="00E554F9">
        <w:rPr>
          <w:vertAlign w:val="superscript"/>
        </w:rPr>
        <w:t xml:space="preserve">th </w:t>
      </w:r>
      <w:r w:rsidR="00E554F9">
        <w:t>.</w:t>
      </w:r>
      <w:proofErr w:type="gramEnd"/>
      <w:r w:rsidR="00E554F9">
        <w:t xml:space="preserve"> Th</w:t>
      </w:r>
      <w:r>
        <w:t>ank you and please reply as soon as possible.</w:t>
      </w:r>
    </w:p>
    <w:p w:rsidR="00D2320A" w:rsidRDefault="00D2320A" w:rsidP="00D2320A">
      <w:r>
        <w:t xml:space="preserve">Here is an overview of our idea: </w:t>
      </w:r>
    </w:p>
    <w:p w:rsidR="00D2320A" w:rsidRDefault="00D2320A" w:rsidP="00D2320A">
      <w:r>
        <w:t xml:space="preserve">We have created a new reverse osmosis mechanism. We think this idea will be better because it will clean itself and it will generate energy with the tides. We will do this by creating a rectangular prism out of wood and filling each side with reverse osmosis filters. Please reply back in an email since we would like to discuss more with you. Once again, thank you. </w:t>
      </w:r>
    </w:p>
    <w:p w:rsidR="001604B3" w:rsidRDefault="001604B3">
      <w:pPr>
        <w:pStyle w:val="Signature"/>
      </w:pPr>
    </w:p>
    <w:p w:rsidR="001604B3" w:rsidRDefault="00E554F9" w:rsidP="00D2320A">
      <w:pPr>
        <w:pStyle w:val="Signature"/>
        <w:jc w:val="right"/>
      </w:pPr>
      <w:r>
        <w:t>Esther, Emily, Arianna, and Diya,</w:t>
      </w:r>
    </w:p>
    <w:p w:rsidR="00D2320A" w:rsidRDefault="00D2320A">
      <w:pPr>
        <w:pStyle w:val="Signature"/>
      </w:pPr>
    </w:p>
    <w:p w:rsidR="00D2320A" w:rsidRDefault="00D2320A" w:rsidP="00D2320A">
      <w:pPr>
        <w:pStyle w:val="Signature"/>
        <w:jc w:val="right"/>
      </w:pPr>
      <w:r>
        <w:t>-Night Gnomes Robotics Team</w:t>
      </w:r>
    </w:p>
    <w:p w:rsidR="001604B3" w:rsidRDefault="001604B3">
      <w:pPr>
        <w:spacing w:after="200" w:line="276" w:lineRule="auto"/>
      </w:pPr>
    </w:p>
    <w:sectPr w:rsidR="001604B3">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4EE" w:rsidRDefault="007314EE">
      <w:pPr>
        <w:spacing w:after="0" w:line="240" w:lineRule="auto"/>
      </w:pPr>
      <w:r>
        <w:separator/>
      </w:r>
    </w:p>
  </w:endnote>
  <w:endnote w:type="continuationSeparator" w:id="0">
    <w:p w:rsidR="007314EE" w:rsidRDefault="0073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B3" w:rsidRDefault="00511F4A">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1604B3" w:rsidRDefault="001604B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1604B3" w:rsidRDefault="001604B3"/>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604B3" w:rsidRDefault="00511F4A">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1604B3" w:rsidRDefault="00511F4A">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B3" w:rsidRDefault="00511F4A">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1604B3" w:rsidRDefault="001604B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1604B3" w:rsidRDefault="001604B3"/>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604B3" w:rsidRDefault="00511F4A">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1604B3" w:rsidRDefault="00511F4A">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4EE" w:rsidRDefault="007314EE">
      <w:pPr>
        <w:spacing w:after="0" w:line="240" w:lineRule="auto"/>
      </w:pPr>
      <w:r>
        <w:separator/>
      </w:r>
    </w:p>
  </w:footnote>
  <w:footnote w:type="continuationSeparator" w:id="0">
    <w:p w:rsidR="007314EE" w:rsidRDefault="00731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B3" w:rsidRDefault="00511F4A">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7BD638E"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CC0421CEC7344A518C87B7F183214838"/>
                            </w:placeholder>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CC0421CEC7344A518C87B7F183214838"/>
                      </w:placeholder>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1604B3" w:rsidRDefault="001604B3"/>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1604B3" w:rsidRDefault="001604B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B3" w:rsidRDefault="00511F4A">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D587319"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p w:rsidR="001604B3" w:rsidRDefault="001604B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p w:rsidR="001604B3" w:rsidRDefault="001604B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1604B3" w:rsidRDefault="001604B3"/>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1604B3" w:rsidRDefault="001604B3">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B3" w:rsidRDefault="00511F4A">
    <w:pPr>
      <w:pStyle w:val="Header"/>
    </w:pPr>
    <w:r>
      <w:rPr>
        <w:noProof/>
        <w:color w:val="000000"/>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909D9BA"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p w:rsidR="001604B3" w:rsidRDefault="001604B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1604B3" w:rsidRDefault="00D2320A">
                        <w:pPr>
                          <w:jc w:val="center"/>
                          <w:rPr>
                            <w:color w:val="FFFFFF" w:themeColor="background1"/>
                          </w:rPr>
                        </w:pPr>
                        <w:r>
                          <w:rPr>
                            <w:color w:val="FFFFFF" w:themeColor="background1"/>
                          </w:rPr>
                          <w:t>Night Gnomes Robotics Team</w:t>
                        </w:r>
                      </w:p>
                    </w:sdtContent>
                  </w:sdt>
                  <w:p w:rsidR="001604B3" w:rsidRDefault="001604B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1604B3" w:rsidRDefault="001604B3"/>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4B3" w:rsidRDefault="001604B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1604B3" w:rsidRDefault="001604B3">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81"/>
    <w:rsid w:val="001604B3"/>
    <w:rsid w:val="00511F4A"/>
    <w:rsid w:val="00707514"/>
    <w:rsid w:val="007314EE"/>
    <w:rsid w:val="00A22681"/>
    <w:rsid w:val="00D2320A"/>
    <w:rsid w:val="00E554F9"/>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31DD06-5663-468E-909F-FCD28DBB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7E321F598647529862355E4DD7F3AA"/>
        <w:category>
          <w:name w:val="General"/>
          <w:gallery w:val="placeholder"/>
        </w:category>
        <w:types>
          <w:type w:val="bbPlcHdr"/>
        </w:types>
        <w:behaviors>
          <w:behavior w:val="content"/>
        </w:behaviors>
        <w:guid w:val="{202CA333-03F9-40D2-8404-95218E4A2A45}"/>
      </w:docPartPr>
      <w:docPartBody>
        <w:p w:rsidR="00D84D6A" w:rsidRDefault="003C6C19">
          <w:pPr>
            <w:pStyle w:val="4D7E321F598647529862355E4DD7F3AA"/>
          </w:pPr>
          <w:r>
            <w:t>[Pick the date]</w:t>
          </w:r>
        </w:p>
      </w:docPartBody>
    </w:docPart>
    <w:docPart>
      <w:docPartPr>
        <w:name w:val="CC0421CEC7344A518C87B7F183214838"/>
        <w:category>
          <w:name w:val="General"/>
          <w:gallery w:val="placeholder"/>
        </w:category>
        <w:types>
          <w:type w:val="bbPlcHdr"/>
        </w:types>
        <w:behaviors>
          <w:behavior w:val="content"/>
        </w:behaviors>
        <w:guid w:val="{E16D38D7-BAE1-41A7-8CCE-8844D8BCC6EF}"/>
      </w:docPartPr>
      <w:docPartBody>
        <w:p w:rsidR="00D84D6A" w:rsidRDefault="003C6C19">
          <w:pPr>
            <w:pStyle w:val="CC0421CEC7344A518C87B7F183214838"/>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19"/>
    <w:rsid w:val="003C6C19"/>
    <w:rsid w:val="009C6CD5"/>
    <w:rsid w:val="00D8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7E321F598647529862355E4DD7F3AA">
    <w:name w:val="4D7E321F598647529862355E4DD7F3AA"/>
  </w:style>
  <w:style w:type="paragraph" w:customStyle="1" w:styleId="41E8EC321C2746C8802A420899B05F76">
    <w:name w:val="41E8EC321C2746C8802A420899B05F76"/>
  </w:style>
  <w:style w:type="paragraph" w:customStyle="1" w:styleId="75FDC5132CAA4B998D6AA69F2F33EE17">
    <w:name w:val="75FDC5132CAA4B998D6AA69F2F33EE17"/>
  </w:style>
  <w:style w:type="paragraph" w:customStyle="1" w:styleId="13A63CAC579F4C05B6588E5727D7B99F">
    <w:name w:val="13A63CAC579F4C05B6588E5727D7B99F"/>
  </w:style>
  <w:style w:type="paragraph" w:customStyle="1" w:styleId="2C17D0DE716941A085E9AB51474A8200">
    <w:name w:val="2C17D0DE716941A085E9AB51474A8200"/>
  </w:style>
  <w:style w:type="paragraph" w:customStyle="1" w:styleId="669F17F43FBB4FB3939A95636B20943B">
    <w:name w:val="669F17F43FBB4FB3939A95636B20943B"/>
  </w:style>
  <w:style w:type="paragraph" w:customStyle="1" w:styleId="BCDDD1DF6D10438882A5C4AE024371B0">
    <w:name w:val="BCDDD1DF6D10438882A5C4AE024371B0"/>
  </w:style>
  <w:style w:type="paragraph" w:customStyle="1" w:styleId="30ED2CF975A74DAB914C5AFDA05B7F33">
    <w:name w:val="30ED2CF975A74DAB914C5AFDA05B7F33"/>
  </w:style>
  <w:style w:type="paragraph" w:customStyle="1" w:styleId="39FF86B409CD4ABA97B60992D5EAAB80">
    <w:name w:val="39FF86B409CD4ABA97B60992D5EAAB80"/>
  </w:style>
  <w:style w:type="paragraph" w:customStyle="1" w:styleId="256F4019D08F49149194AFFA84D795B7">
    <w:name w:val="256F4019D08F49149194AFFA84D795B7"/>
  </w:style>
  <w:style w:type="paragraph" w:customStyle="1" w:styleId="CC0421CEC7344A518C87B7F183214838">
    <w:name w:val="CC0421CEC7344A518C87B7F183214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175FE661-08A6-4EBE-8018-C3210544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40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Night Gnomes Robotics Team</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puppyworld</dc:creator>
  <cp:lastModifiedBy>Kwon, Esther</cp:lastModifiedBy>
  <cp:revision>3</cp:revision>
  <dcterms:created xsi:type="dcterms:W3CDTF">2017-10-06T23:44:00Z</dcterms:created>
  <dcterms:modified xsi:type="dcterms:W3CDTF">2017-10-13T21:51:00Z</dcterms:modified>
</cp:coreProperties>
</file>